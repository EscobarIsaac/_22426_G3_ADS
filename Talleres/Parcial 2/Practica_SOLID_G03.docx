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D5692" w14:textId="6D092F2B" w:rsidR="00611451" w:rsidRPr="00611451" w:rsidRDefault="00611451" w:rsidP="00611451">
      <w:pPr>
        <w:pStyle w:val="Ttulo"/>
        <w:pBdr>
          <w:bottom w:val="single" w:sz="8" w:space="9" w:color="4F81BD" w:themeColor="accent1"/>
        </w:pBdr>
      </w:pPr>
      <w:r w:rsidRPr="00611451">
        <w:drawing>
          <wp:inline distT="0" distB="0" distL="0" distR="0" wp14:anchorId="7DD540A1" wp14:editId="1A52941F">
            <wp:extent cx="5486400" cy="1682750"/>
            <wp:effectExtent l="0" t="0" r="0" b="0"/>
            <wp:docPr id="3950104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5731" w14:textId="77777777" w:rsid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b/>
          <w:bCs/>
          <w:sz w:val="56"/>
          <w:szCs w:val="56"/>
          <w:lang w:val="es-MX"/>
        </w:rPr>
      </w:pPr>
      <w:r w:rsidRPr="00611451">
        <w:rPr>
          <w:rFonts w:ascii="Arial" w:hAnsi="Arial" w:cs="Arial"/>
          <w:b/>
          <w:bCs/>
          <w:sz w:val="56"/>
          <w:szCs w:val="56"/>
          <w:lang w:val="es-MX"/>
        </w:rPr>
        <w:t>Universidad de las Fuerzas Armadas</w:t>
      </w:r>
      <w:r>
        <w:rPr>
          <w:rFonts w:ascii="Arial" w:hAnsi="Arial" w:cs="Arial"/>
          <w:sz w:val="56"/>
          <w:szCs w:val="56"/>
          <w:lang w:val="es-MX"/>
        </w:rPr>
        <w:t xml:space="preserve"> </w:t>
      </w:r>
      <w:r w:rsidRPr="00611451">
        <w:rPr>
          <w:rFonts w:ascii="Arial" w:hAnsi="Arial" w:cs="Arial"/>
          <w:b/>
          <w:bCs/>
          <w:sz w:val="56"/>
          <w:szCs w:val="56"/>
          <w:lang w:val="es-MX"/>
        </w:rPr>
        <w:t xml:space="preserve">ESPE </w:t>
      </w:r>
    </w:p>
    <w:p w14:paraId="6B78E5C6" w14:textId="77777777" w:rsid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b/>
          <w:bCs/>
          <w:sz w:val="56"/>
          <w:szCs w:val="56"/>
          <w:lang w:val="es-MX"/>
        </w:rPr>
      </w:pPr>
    </w:p>
    <w:p w14:paraId="67F1FBA1" w14:textId="4C5ECA04" w:rsidR="00611451" w:rsidRP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sz w:val="56"/>
          <w:szCs w:val="56"/>
          <w:lang w:val="es-MX"/>
        </w:rPr>
      </w:pPr>
      <w:r w:rsidRPr="00611451">
        <w:rPr>
          <w:rFonts w:ascii="Arial" w:hAnsi="Arial" w:cs="Arial"/>
          <w:b/>
          <w:bCs/>
          <w:sz w:val="56"/>
          <w:szCs w:val="56"/>
          <w:lang w:val="es-MX"/>
        </w:rPr>
        <w:t>Departamento de Ciencias de la Computación</w:t>
      </w:r>
    </w:p>
    <w:p w14:paraId="494F2D26" w14:textId="77777777" w:rsidR="00611451" w:rsidRP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sz w:val="56"/>
          <w:szCs w:val="56"/>
          <w:lang w:val="es-MX"/>
        </w:rPr>
      </w:pPr>
    </w:p>
    <w:p w14:paraId="7D83E697" w14:textId="77777777" w:rsidR="00611451" w:rsidRP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sz w:val="56"/>
          <w:szCs w:val="56"/>
          <w:lang w:val="es-MX"/>
        </w:rPr>
      </w:pPr>
      <w:r w:rsidRPr="00611451">
        <w:rPr>
          <w:rFonts w:ascii="Arial" w:hAnsi="Arial" w:cs="Arial"/>
          <w:b/>
          <w:bCs/>
          <w:sz w:val="56"/>
          <w:szCs w:val="56"/>
          <w:lang w:val="es-MX"/>
        </w:rPr>
        <w:t>Análisis y Diseño</w:t>
      </w:r>
    </w:p>
    <w:p w14:paraId="48321C40" w14:textId="77777777" w:rsidR="00611451" w:rsidRP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sz w:val="56"/>
          <w:szCs w:val="56"/>
          <w:lang w:val="es-MX"/>
        </w:rPr>
      </w:pPr>
    </w:p>
    <w:p w14:paraId="4572A495" w14:textId="31CA1975" w:rsidR="00611451" w:rsidRP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sz w:val="56"/>
          <w:szCs w:val="56"/>
          <w:lang w:val="es-MX"/>
        </w:rPr>
      </w:pPr>
      <w:r w:rsidRPr="00611451">
        <w:rPr>
          <w:rFonts w:ascii="Arial" w:hAnsi="Arial" w:cs="Arial"/>
          <w:b/>
          <w:bCs/>
          <w:sz w:val="56"/>
          <w:szCs w:val="56"/>
          <w:lang w:val="es-MX"/>
        </w:rPr>
        <w:t xml:space="preserve">Integrantes: </w:t>
      </w:r>
      <w:r w:rsidRPr="00611451">
        <w:rPr>
          <w:rFonts w:ascii="Arial" w:hAnsi="Arial" w:cs="Arial"/>
          <w:sz w:val="56"/>
          <w:szCs w:val="56"/>
          <w:lang w:val="es-MX"/>
        </w:rPr>
        <w:t>Isaac Escobar, Eduardo Mortensen, Diego Ponce</w:t>
      </w:r>
    </w:p>
    <w:p w14:paraId="18280E9D" w14:textId="77777777" w:rsid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color w:val="auto"/>
          <w:sz w:val="56"/>
          <w:szCs w:val="56"/>
          <w:lang w:val="es-MX"/>
        </w:rPr>
      </w:pPr>
    </w:p>
    <w:p w14:paraId="578876E7" w14:textId="77777777" w:rsid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color w:val="auto"/>
          <w:sz w:val="56"/>
          <w:szCs w:val="56"/>
          <w:lang w:val="es-MX"/>
        </w:rPr>
      </w:pPr>
    </w:p>
    <w:p w14:paraId="304668F2" w14:textId="53C56A36" w:rsidR="00611451" w:rsidRPr="00611451" w:rsidRDefault="00611451" w:rsidP="00611451">
      <w:pPr>
        <w:pStyle w:val="Ttulo"/>
        <w:pBdr>
          <w:bottom w:val="single" w:sz="8" w:space="9" w:color="4F81BD" w:themeColor="accent1"/>
        </w:pBdr>
        <w:jc w:val="center"/>
        <w:rPr>
          <w:rFonts w:ascii="Arial" w:hAnsi="Arial" w:cs="Arial"/>
          <w:color w:val="auto"/>
          <w:sz w:val="56"/>
          <w:szCs w:val="56"/>
        </w:rPr>
      </w:pPr>
      <w:r w:rsidRPr="00611451">
        <w:rPr>
          <w:rFonts w:ascii="Arial" w:hAnsi="Arial" w:cs="Arial"/>
          <w:color w:val="auto"/>
          <w:sz w:val="56"/>
          <w:szCs w:val="56"/>
          <w:lang w:val="es-MX"/>
        </w:rPr>
        <w:br/>
      </w:r>
      <w:r w:rsidRPr="00611451">
        <w:rPr>
          <w:rFonts w:ascii="Arial" w:hAnsi="Arial" w:cs="Arial"/>
          <w:b/>
          <w:bCs/>
          <w:color w:val="auto"/>
          <w:sz w:val="56"/>
          <w:szCs w:val="56"/>
        </w:rPr>
        <w:t>NRC:</w:t>
      </w:r>
      <w:r w:rsidRPr="00611451">
        <w:rPr>
          <w:rFonts w:ascii="Arial" w:hAnsi="Arial" w:cs="Arial"/>
          <w:color w:val="auto"/>
          <w:sz w:val="56"/>
          <w:szCs w:val="56"/>
        </w:rPr>
        <w:t xml:space="preserve"> 14571</w:t>
      </w:r>
    </w:p>
    <w:p w14:paraId="40CF09BE" w14:textId="77777777" w:rsidR="00611451" w:rsidRDefault="00611451" w:rsidP="00611451">
      <w:pPr>
        <w:pStyle w:val="Ttulo"/>
        <w:pBdr>
          <w:bottom w:val="single" w:sz="8" w:space="9" w:color="4F81BD" w:themeColor="accent1"/>
        </w:pBdr>
        <w:rPr>
          <w:color w:val="auto"/>
        </w:rPr>
      </w:pPr>
    </w:p>
    <w:p w14:paraId="07E72254" w14:textId="77777777" w:rsidR="00611451" w:rsidRDefault="00611451" w:rsidP="00611451">
      <w:pPr>
        <w:pStyle w:val="Ttulo"/>
        <w:pBdr>
          <w:bottom w:val="single" w:sz="8" w:space="9" w:color="4F81BD" w:themeColor="accent1"/>
        </w:pBdr>
        <w:rPr>
          <w:color w:val="auto"/>
        </w:rPr>
      </w:pPr>
    </w:p>
    <w:p w14:paraId="57558DA0" w14:textId="3E6A1CFE" w:rsidR="00E64E63" w:rsidRPr="00611451" w:rsidRDefault="00611451" w:rsidP="00611451">
      <w:pPr>
        <w:pStyle w:val="Ttulo"/>
        <w:pBdr>
          <w:bottom w:val="single" w:sz="8" w:space="9" w:color="4F81BD" w:themeColor="accent1"/>
        </w:pBdr>
        <w:rPr>
          <w:color w:val="auto"/>
        </w:rPr>
      </w:pPr>
      <w:r w:rsidRPr="00611451">
        <w:rPr>
          <w:color w:val="auto"/>
        </w:rPr>
        <w:lastRenderedPageBreak/>
        <w:t>TRABAJO EN GRUPO (5ptos)</w:t>
      </w:r>
    </w:p>
    <w:p w14:paraId="739FE416" w14:textId="10ECF5AA" w:rsidR="00D741E9" w:rsidRPr="00611451" w:rsidRDefault="00D064D8" w:rsidP="009532B3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t>Ejemplo de SRP (</w:t>
      </w:r>
      <w:proofErr w:type="gramStart"/>
      <w:r w:rsidRPr="00611451">
        <w:rPr>
          <w:rFonts w:ascii="Arial Narrow" w:hAnsi="Arial Narrow"/>
          <w:lang w:val="es-MX"/>
        </w:rPr>
        <w:t>Single</w:t>
      </w:r>
      <w:proofErr w:type="gram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Responsibility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Principle</w:t>
      </w:r>
      <w:proofErr w:type="spellEnd"/>
      <w:r w:rsidRPr="00611451">
        <w:rPr>
          <w:rFonts w:ascii="Arial Narrow" w:hAnsi="Arial Narrow"/>
          <w:lang w:val="es-MX"/>
        </w:rPr>
        <w:t>) en Java</w:t>
      </w:r>
      <w:r w:rsidR="00E64E63" w:rsidRPr="00611451">
        <w:rPr>
          <w:rFonts w:ascii="Arial Narrow" w:hAnsi="Arial Narrow"/>
          <w:lang w:val="es-MX"/>
        </w:rPr>
        <w:t xml:space="preserve"> PATRON SOLID</w:t>
      </w:r>
    </w:p>
    <w:p w14:paraId="57FE22E4" w14:textId="77777777" w:rsidR="00D741E9" w:rsidRPr="009532B3" w:rsidRDefault="00D064D8" w:rsidP="00D064D8">
      <w:pPr>
        <w:pStyle w:val="Prrafodelista"/>
        <w:numPr>
          <w:ilvl w:val="0"/>
          <w:numId w:val="12"/>
        </w:numPr>
        <w:rPr>
          <w:rFonts w:ascii="Arial Narrow" w:hAnsi="Arial Narrow"/>
          <w:b/>
          <w:bCs/>
          <w:i/>
          <w:iCs/>
        </w:rPr>
      </w:pPr>
      <w:r w:rsidRPr="009532B3">
        <w:rPr>
          <w:rFonts w:ascii="Arial Narrow" w:hAnsi="Arial Narrow"/>
          <w:b/>
          <w:bCs/>
          <w:i/>
          <w:iCs/>
        </w:rPr>
        <w:t>¿</w:t>
      </w:r>
      <w:proofErr w:type="spellStart"/>
      <w:r w:rsidRPr="009532B3">
        <w:rPr>
          <w:rFonts w:ascii="Arial Narrow" w:hAnsi="Arial Narrow"/>
          <w:b/>
          <w:bCs/>
          <w:i/>
          <w:iCs/>
        </w:rPr>
        <w:t>Qué</w:t>
      </w:r>
      <w:proofErr w:type="spellEnd"/>
      <w:r w:rsidRPr="009532B3">
        <w:rPr>
          <w:rFonts w:ascii="Arial Narrow" w:hAnsi="Arial Narrow"/>
          <w:b/>
          <w:bCs/>
          <w:i/>
          <w:iCs/>
        </w:rPr>
        <w:t xml:space="preserve"> es SRP?</w:t>
      </w:r>
    </w:p>
    <w:p w14:paraId="4E3E11B1" w14:textId="4092397F" w:rsidR="00D064D8" w:rsidRPr="00611451" w:rsidRDefault="00D064D8" w:rsidP="009532B3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t>SRP</w:t>
      </w:r>
      <w:r w:rsidR="00611451" w:rsidRPr="00611451">
        <w:rPr>
          <w:lang w:val="es-MX"/>
        </w:rPr>
        <w:t xml:space="preserve"> </w:t>
      </w:r>
      <w:proofErr w:type="spellStart"/>
      <w:r w:rsidR="00611451" w:rsidRPr="00611451">
        <w:rPr>
          <w:rFonts w:ascii="Arial Narrow" w:hAnsi="Arial Narrow"/>
          <w:lang w:val="es-MX"/>
        </w:rPr>
        <w:t>SRP</w:t>
      </w:r>
      <w:proofErr w:type="spellEnd"/>
      <w:r w:rsidR="00611451" w:rsidRPr="00611451">
        <w:rPr>
          <w:rFonts w:ascii="Arial Narrow" w:hAnsi="Arial Narrow"/>
          <w:lang w:val="es-MX"/>
        </w:rPr>
        <w:t xml:space="preserve"> significa </w:t>
      </w:r>
      <w:proofErr w:type="gramStart"/>
      <w:r w:rsidR="00611451" w:rsidRPr="00611451">
        <w:rPr>
          <w:rFonts w:ascii="Arial Narrow" w:hAnsi="Arial Narrow"/>
          <w:lang w:val="es-MX"/>
        </w:rPr>
        <w:t>Single</w:t>
      </w:r>
      <w:proofErr w:type="gramEnd"/>
      <w:r w:rsidR="00611451" w:rsidRPr="00611451">
        <w:rPr>
          <w:rFonts w:ascii="Arial Narrow" w:hAnsi="Arial Narrow"/>
          <w:lang w:val="es-MX"/>
        </w:rPr>
        <w:t xml:space="preserve"> </w:t>
      </w:r>
      <w:proofErr w:type="spellStart"/>
      <w:r w:rsidR="00611451" w:rsidRPr="00611451">
        <w:rPr>
          <w:rFonts w:ascii="Arial Narrow" w:hAnsi="Arial Narrow"/>
          <w:lang w:val="es-MX"/>
        </w:rPr>
        <w:t>Responsibility</w:t>
      </w:r>
      <w:proofErr w:type="spellEnd"/>
      <w:r w:rsidR="00611451" w:rsidRPr="00611451">
        <w:rPr>
          <w:rFonts w:ascii="Arial Narrow" w:hAnsi="Arial Narrow"/>
          <w:lang w:val="es-MX"/>
        </w:rPr>
        <w:t xml:space="preserve"> </w:t>
      </w:r>
      <w:proofErr w:type="spellStart"/>
      <w:r w:rsidR="00611451" w:rsidRPr="00611451">
        <w:rPr>
          <w:rFonts w:ascii="Arial Narrow" w:hAnsi="Arial Narrow"/>
          <w:lang w:val="es-MX"/>
        </w:rPr>
        <w:t>Principle</w:t>
      </w:r>
      <w:proofErr w:type="spellEnd"/>
      <w:r w:rsidR="00611451" w:rsidRPr="00611451">
        <w:rPr>
          <w:rFonts w:ascii="Arial Narrow" w:hAnsi="Arial Narrow"/>
          <w:lang w:val="es-MX"/>
        </w:rPr>
        <w:t xml:space="preserve"> (Principio de Responsabilidad Única) que establece que una clase debe tener una sola razón para cambiar, es decir, debe cumplir con una sola responsabilidad o función específica. De esta manera, cualquier modificación afecta únicamente a una parte específica del sistema, facilitando el mantenimiento y reduciendo posibles errores derivados de cambios inesperados.</w:t>
      </w:r>
    </w:p>
    <w:p w14:paraId="0B588212" w14:textId="17DA3C0F" w:rsidR="00D741E9" w:rsidRPr="00611451" w:rsidRDefault="00D064D8" w:rsidP="009532B3">
      <w:pPr>
        <w:pStyle w:val="Prrafodelista"/>
        <w:numPr>
          <w:ilvl w:val="0"/>
          <w:numId w:val="12"/>
        </w:numPr>
        <w:rPr>
          <w:rFonts w:ascii="Arial Narrow" w:hAnsi="Arial Narrow"/>
          <w:b/>
          <w:bCs/>
          <w:i/>
          <w:iCs/>
          <w:lang w:val="es-MX"/>
        </w:rPr>
      </w:pPr>
      <w:r w:rsidRPr="00611451">
        <w:rPr>
          <w:rFonts w:ascii="Arial Narrow" w:hAnsi="Arial Narrow"/>
          <w:b/>
          <w:bCs/>
          <w:i/>
          <w:iCs/>
          <w:lang w:val="es-MX"/>
        </w:rPr>
        <w:t>Ejemplo que NO cumple SRP</w:t>
      </w:r>
    </w:p>
    <w:p w14:paraId="5D829DC4" w14:textId="30E33069" w:rsidR="00D741E9" w:rsidRPr="00611451" w:rsidRDefault="00D064D8" w:rsidP="009532B3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t>La siguiente clase mezcla varias responsabilidades</w:t>
      </w:r>
      <w:r w:rsidR="009532B3" w:rsidRPr="00611451">
        <w:rPr>
          <w:rFonts w:ascii="Arial Narrow" w:hAnsi="Arial Narrow"/>
          <w:lang w:val="es-MX"/>
        </w:rPr>
        <w:t xml:space="preserve"> </w:t>
      </w:r>
      <w:r w:rsidR="00611451" w:rsidRPr="00611451">
        <w:rPr>
          <w:rFonts w:ascii="Arial Narrow" w:hAnsi="Arial Narrow"/>
          <w:lang w:val="es-MX"/>
        </w:rPr>
        <w:t>claramente diferenciadas:</w:t>
      </w:r>
    </w:p>
    <w:p w14:paraId="76EB4F00" w14:textId="058F45AC" w:rsidR="00D741E9" w:rsidRPr="00611451" w:rsidRDefault="00D064D8" w:rsidP="009532B3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br/>
      </w:r>
      <w:proofErr w:type="spellStart"/>
      <w:r w:rsidRPr="00611451">
        <w:rPr>
          <w:rFonts w:ascii="Arial Narrow" w:hAnsi="Arial Narrow"/>
          <w:lang w:val="es-MX"/>
        </w:rPr>
        <w:t>public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class</w:t>
      </w:r>
      <w:proofErr w:type="spellEnd"/>
      <w:r w:rsidRPr="00611451">
        <w:rPr>
          <w:rFonts w:ascii="Arial Narrow" w:hAnsi="Arial Narrow"/>
          <w:lang w:val="es-MX"/>
        </w:rPr>
        <w:t xml:space="preserve"> Estudiante {</w:t>
      </w:r>
      <w:r w:rsidRPr="00611451">
        <w:rPr>
          <w:rFonts w:ascii="Arial Narrow" w:hAnsi="Arial Narrow"/>
          <w:lang w:val="es-MX"/>
        </w:rPr>
        <w:br/>
        <w:t xml:space="preserve">    </w:t>
      </w:r>
      <w:proofErr w:type="spellStart"/>
      <w:r w:rsidRPr="00611451">
        <w:rPr>
          <w:rFonts w:ascii="Arial Narrow" w:hAnsi="Arial Narrow"/>
          <w:lang w:val="es-MX"/>
        </w:rPr>
        <w:t>private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int</w:t>
      </w:r>
      <w:proofErr w:type="spellEnd"/>
      <w:r w:rsidRPr="00611451">
        <w:rPr>
          <w:rFonts w:ascii="Arial Narrow" w:hAnsi="Arial Narrow"/>
          <w:lang w:val="es-MX"/>
        </w:rPr>
        <w:t xml:space="preserve"> id;</w:t>
      </w:r>
      <w:r w:rsidRPr="00611451">
        <w:rPr>
          <w:rFonts w:ascii="Arial Narrow" w:hAnsi="Arial Narrow"/>
          <w:lang w:val="es-MX"/>
        </w:rPr>
        <w:br/>
        <w:t xml:space="preserve">    </w:t>
      </w:r>
      <w:proofErr w:type="spellStart"/>
      <w:r w:rsidRPr="00611451">
        <w:rPr>
          <w:rFonts w:ascii="Arial Narrow" w:hAnsi="Arial Narrow"/>
          <w:lang w:val="es-MX"/>
        </w:rPr>
        <w:t>private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String</w:t>
      </w:r>
      <w:proofErr w:type="spellEnd"/>
      <w:r w:rsidRPr="00611451">
        <w:rPr>
          <w:rFonts w:ascii="Arial Narrow" w:hAnsi="Arial Narrow"/>
          <w:lang w:val="es-MX"/>
        </w:rPr>
        <w:t xml:space="preserve"> nombre;</w:t>
      </w:r>
      <w:r w:rsidRPr="00611451">
        <w:rPr>
          <w:rFonts w:ascii="Arial Narrow" w:hAnsi="Arial Narrow"/>
          <w:lang w:val="es-MX"/>
        </w:rPr>
        <w:br/>
      </w:r>
      <w:r w:rsidRPr="00611451">
        <w:rPr>
          <w:rFonts w:ascii="Arial Narrow" w:hAnsi="Arial Narrow"/>
          <w:lang w:val="es-MX"/>
        </w:rPr>
        <w:br/>
        <w:t xml:space="preserve">    </w:t>
      </w:r>
      <w:proofErr w:type="spellStart"/>
      <w:r w:rsidRPr="00611451">
        <w:rPr>
          <w:rFonts w:ascii="Arial Narrow" w:hAnsi="Arial Narrow"/>
          <w:lang w:val="es-MX"/>
        </w:rPr>
        <w:t>public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gramStart"/>
      <w:r w:rsidRPr="00611451">
        <w:rPr>
          <w:rFonts w:ascii="Arial Narrow" w:hAnsi="Arial Narrow"/>
          <w:lang w:val="es-MX"/>
        </w:rPr>
        <w:t>Estudiante(</w:t>
      </w:r>
      <w:proofErr w:type="spellStart"/>
      <w:proofErr w:type="gramEnd"/>
      <w:r w:rsidRPr="00611451">
        <w:rPr>
          <w:rFonts w:ascii="Arial Narrow" w:hAnsi="Arial Narrow"/>
          <w:lang w:val="es-MX"/>
        </w:rPr>
        <w:t>int</w:t>
      </w:r>
      <w:proofErr w:type="spellEnd"/>
      <w:r w:rsidRPr="00611451">
        <w:rPr>
          <w:rFonts w:ascii="Arial Narrow" w:hAnsi="Arial Narrow"/>
          <w:lang w:val="es-MX"/>
        </w:rPr>
        <w:t xml:space="preserve"> id, </w:t>
      </w:r>
      <w:proofErr w:type="spellStart"/>
      <w:r w:rsidRPr="00611451">
        <w:rPr>
          <w:rFonts w:ascii="Arial Narrow" w:hAnsi="Arial Narrow"/>
          <w:lang w:val="es-MX"/>
        </w:rPr>
        <w:t>String</w:t>
      </w:r>
      <w:proofErr w:type="spellEnd"/>
      <w:r w:rsidRPr="00611451">
        <w:rPr>
          <w:rFonts w:ascii="Arial Narrow" w:hAnsi="Arial Narrow"/>
          <w:lang w:val="es-MX"/>
        </w:rPr>
        <w:t xml:space="preserve"> nombre) {</w:t>
      </w:r>
      <w:r w:rsidRPr="00611451">
        <w:rPr>
          <w:rFonts w:ascii="Arial Narrow" w:hAnsi="Arial Narrow"/>
          <w:lang w:val="es-MX"/>
        </w:rPr>
        <w:br/>
        <w:t xml:space="preserve">        </w:t>
      </w:r>
      <w:proofErr w:type="spellStart"/>
      <w:r w:rsidRPr="00611451">
        <w:rPr>
          <w:rFonts w:ascii="Arial Narrow" w:hAnsi="Arial Narrow"/>
          <w:lang w:val="es-MX"/>
        </w:rPr>
        <w:t>this.id</w:t>
      </w:r>
      <w:proofErr w:type="spellEnd"/>
      <w:r w:rsidRPr="00611451">
        <w:rPr>
          <w:rFonts w:ascii="Arial Narrow" w:hAnsi="Arial Narrow"/>
          <w:lang w:val="es-MX"/>
        </w:rPr>
        <w:t xml:space="preserve"> = id;</w:t>
      </w:r>
      <w:r w:rsidRPr="00611451">
        <w:rPr>
          <w:rFonts w:ascii="Arial Narrow" w:hAnsi="Arial Narrow"/>
          <w:lang w:val="es-MX"/>
        </w:rPr>
        <w:br/>
        <w:t xml:space="preserve">        </w:t>
      </w:r>
      <w:proofErr w:type="spellStart"/>
      <w:proofErr w:type="gramStart"/>
      <w:r w:rsidRPr="00611451">
        <w:rPr>
          <w:rFonts w:ascii="Arial Narrow" w:hAnsi="Arial Narrow"/>
          <w:lang w:val="es-MX"/>
        </w:rPr>
        <w:t>this.nombre</w:t>
      </w:r>
      <w:proofErr w:type="spellEnd"/>
      <w:proofErr w:type="gramEnd"/>
      <w:r w:rsidRPr="00611451">
        <w:rPr>
          <w:rFonts w:ascii="Arial Narrow" w:hAnsi="Arial Narrow"/>
          <w:lang w:val="es-MX"/>
        </w:rPr>
        <w:t xml:space="preserve"> = nombre;</w:t>
      </w:r>
      <w:r w:rsidRPr="00611451">
        <w:rPr>
          <w:rFonts w:ascii="Arial Narrow" w:hAnsi="Arial Narrow"/>
          <w:lang w:val="es-MX"/>
        </w:rPr>
        <w:br/>
        <w:t xml:space="preserve">  </w:t>
      </w:r>
      <w:proofErr w:type="gramStart"/>
      <w:r w:rsidRPr="00611451">
        <w:rPr>
          <w:rFonts w:ascii="Arial Narrow" w:hAnsi="Arial Narrow"/>
          <w:lang w:val="es-MX"/>
        </w:rPr>
        <w:t xml:space="preserve">  }</w:t>
      </w:r>
      <w:proofErr w:type="gramEnd"/>
      <w:r w:rsidRPr="00611451">
        <w:rPr>
          <w:rFonts w:ascii="Arial Narrow" w:hAnsi="Arial Narrow"/>
          <w:lang w:val="es-MX"/>
        </w:rPr>
        <w:br/>
      </w:r>
      <w:r w:rsidRPr="00611451">
        <w:rPr>
          <w:rFonts w:ascii="Arial Narrow" w:hAnsi="Arial Narrow"/>
          <w:lang w:val="es-MX"/>
        </w:rPr>
        <w:br/>
        <w:t xml:space="preserve">    </w:t>
      </w:r>
      <w:proofErr w:type="spellStart"/>
      <w:r w:rsidRPr="00611451">
        <w:rPr>
          <w:rFonts w:ascii="Arial Narrow" w:hAnsi="Arial Narrow"/>
          <w:lang w:val="es-MX"/>
        </w:rPr>
        <w:t>public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void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proofErr w:type="gramStart"/>
      <w:r w:rsidRPr="00611451">
        <w:rPr>
          <w:rFonts w:ascii="Arial Narrow" w:hAnsi="Arial Narrow"/>
          <w:lang w:val="es-MX"/>
        </w:rPr>
        <w:t>guardarEnBD</w:t>
      </w:r>
      <w:proofErr w:type="spellEnd"/>
      <w:r w:rsidRPr="00611451">
        <w:rPr>
          <w:rFonts w:ascii="Arial Narrow" w:hAnsi="Arial Narrow"/>
          <w:lang w:val="es-MX"/>
        </w:rPr>
        <w:t>(</w:t>
      </w:r>
      <w:proofErr w:type="gramEnd"/>
      <w:r w:rsidRPr="00611451">
        <w:rPr>
          <w:rFonts w:ascii="Arial Narrow" w:hAnsi="Arial Narrow"/>
          <w:lang w:val="es-MX"/>
        </w:rPr>
        <w:t>) {</w:t>
      </w:r>
      <w:r w:rsidRPr="00611451">
        <w:rPr>
          <w:rFonts w:ascii="Arial Narrow" w:hAnsi="Arial Narrow"/>
          <w:lang w:val="es-MX"/>
        </w:rPr>
        <w:br/>
        <w:t xml:space="preserve">        // Código que guarda en la base de datos</w:t>
      </w:r>
      <w:r w:rsidRPr="00611451">
        <w:rPr>
          <w:rFonts w:ascii="Arial Narrow" w:hAnsi="Arial Narrow"/>
          <w:lang w:val="es-MX"/>
        </w:rPr>
        <w:br/>
        <w:t xml:space="preserve">        </w:t>
      </w:r>
      <w:proofErr w:type="spellStart"/>
      <w:r w:rsidRPr="00611451">
        <w:rPr>
          <w:rFonts w:ascii="Arial Narrow" w:hAnsi="Arial Narrow"/>
          <w:lang w:val="es-MX"/>
        </w:rPr>
        <w:t>System.out.println</w:t>
      </w:r>
      <w:proofErr w:type="spellEnd"/>
      <w:r w:rsidRPr="00611451">
        <w:rPr>
          <w:rFonts w:ascii="Arial Narrow" w:hAnsi="Arial Narrow"/>
          <w:lang w:val="es-MX"/>
        </w:rPr>
        <w:t>("Guardando en BD...");</w:t>
      </w:r>
      <w:r w:rsidRPr="00611451">
        <w:rPr>
          <w:rFonts w:ascii="Arial Narrow" w:hAnsi="Arial Narrow"/>
          <w:lang w:val="es-MX"/>
        </w:rPr>
        <w:br/>
        <w:t xml:space="preserve">  </w:t>
      </w:r>
      <w:proofErr w:type="gramStart"/>
      <w:r w:rsidRPr="00611451">
        <w:rPr>
          <w:rFonts w:ascii="Arial Narrow" w:hAnsi="Arial Narrow"/>
          <w:lang w:val="es-MX"/>
        </w:rPr>
        <w:t xml:space="preserve">  }</w:t>
      </w:r>
      <w:proofErr w:type="gramEnd"/>
      <w:r w:rsidRPr="00611451">
        <w:rPr>
          <w:rFonts w:ascii="Arial Narrow" w:hAnsi="Arial Narrow"/>
          <w:lang w:val="es-MX"/>
        </w:rPr>
        <w:br/>
      </w:r>
      <w:r w:rsidRPr="00611451">
        <w:rPr>
          <w:rFonts w:ascii="Arial Narrow" w:hAnsi="Arial Narrow"/>
          <w:lang w:val="es-MX"/>
        </w:rPr>
        <w:br/>
        <w:t xml:space="preserve">    </w:t>
      </w:r>
      <w:proofErr w:type="spellStart"/>
      <w:r w:rsidRPr="00611451">
        <w:rPr>
          <w:rFonts w:ascii="Arial Narrow" w:hAnsi="Arial Narrow"/>
          <w:lang w:val="es-MX"/>
        </w:rPr>
        <w:t>public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void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gramStart"/>
      <w:r w:rsidRPr="00611451">
        <w:rPr>
          <w:rFonts w:ascii="Arial Narrow" w:hAnsi="Arial Narrow"/>
          <w:lang w:val="es-MX"/>
        </w:rPr>
        <w:t>imprimir(</w:t>
      </w:r>
      <w:proofErr w:type="gramEnd"/>
      <w:r w:rsidRPr="00611451">
        <w:rPr>
          <w:rFonts w:ascii="Arial Narrow" w:hAnsi="Arial Narrow"/>
          <w:lang w:val="es-MX"/>
        </w:rPr>
        <w:t>) {</w:t>
      </w:r>
      <w:r w:rsidRPr="00611451">
        <w:rPr>
          <w:rFonts w:ascii="Arial Narrow" w:hAnsi="Arial Narrow"/>
          <w:lang w:val="es-MX"/>
        </w:rPr>
        <w:br/>
        <w:t xml:space="preserve">        // Código que imprime en consola</w:t>
      </w:r>
      <w:r w:rsidRPr="00611451">
        <w:rPr>
          <w:rFonts w:ascii="Arial Narrow" w:hAnsi="Arial Narrow"/>
          <w:lang w:val="es-MX"/>
        </w:rPr>
        <w:br/>
        <w:t xml:space="preserve">        </w:t>
      </w:r>
      <w:proofErr w:type="spellStart"/>
      <w:r w:rsidRPr="00611451">
        <w:rPr>
          <w:rFonts w:ascii="Arial Narrow" w:hAnsi="Arial Narrow"/>
          <w:lang w:val="es-MX"/>
        </w:rPr>
        <w:t>System.out.println</w:t>
      </w:r>
      <w:proofErr w:type="spellEnd"/>
      <w:r w:rsidRPr="00611451">
        <w:rPr>
          <w:rFonts w:ascii="Arial Narrow" w:hAnsi="Arial Narrow"/>
          <w:lang w:val="es-MX"/>
        </w:rPr>
        <w:t>("Estudiante: " + nombre);</w:t>
      </w:r>
      <w:r w:rsidRPr="00611451">
        <w:rPr>
          <w:rFonts w:ascii="Arial Narrow" w:hAnsi="Arial Narrow"/>
          <w:lang w:val="es-MX"/>
        </w:rPr>
        <w:br/>
        <w:t xml:space="preserve">  </w:t>
      </w:r>
      <w:proofErr w:type="gramStart"/>
      <w:r w:rsidRPr="00611451">
        <w:rPr>
          <w:rFonts w:ascii="Arial Narrow" w:hAnsi="Arial Narrow"/>
          <w:lang w:val="es-MX"/>
        </w:rPr>
        <w:t xml:space="preserve">  }</w:t>
      </w:r>
      <w:proofErr w:type="gramEnd"/>
      <w:r w:rsidRPr="00611451">
        <w:rPr>
          <w:rFonts w:ascii="Arial Narrow" w:hAnsi="Arial Narrow"/>
          <w:lang w:val="es-MX"/>
        </w:rPr>
        <w:br/>
        <w:t>}</w:t>
      </w:r>
      <w:r w:rsidRPr="00611451">
        <w:rPr>
          <w:rFonts w:ascii="Arial Narrow" w:hAnsi="Arial Narrow"/>
          <w:lang w:val="es-MX"/>
        </w:rPr>
        <w:br/>
      </w:r>
    </w:p>
    <w:p w14:paraId="6203C32B" w14:textId="11EBA534" w:rsidR="009532B3" w:rsidRPr="009532B3" w:rsidRDefault="009532B3" w:rsidP="009532B3">
      <w:pPr>
        <w:pStyle w:val="Prrafodelista"/>
        <w:numPr>
          <w:ilvl w:val="0"/>
          <w:numId w:val="12"/>
        </w:numPr>
        <w:rPr>
          <w:rFonts w:ascii="Arial Narrow" w:hAnsi="Arial Narrow"/>
          <w:b/>
          <w:bCs/>
          <w:i/>
          <w:iCs/>
        </w:rPr>
      </w:pPr>
      <w:proofErr w:type="spellStart"/>
      <w:r w:rsidRPr="009532B3">
        <w:rPr>
          <w:rFonts w:ascii="Arial Narrow" w:hAnsi="Arial Narrow"/>
          <w:b/>
          <w:bCs/>
          <w:i/>
          <w:iCs/>
        </w:rPr>
        <w:t>Anàlisis</w:t>
      </w:r>
      <w:proofErr w:type="spellEnd"/>
      <w:r w:rsidRPr="009532B3">
        <w:rPr>
          <w:rFonts w:ascii="Arial Narrow" w:hAnsi="Arial Narrow"/>
          <w:b/>
          <w:bCs/>
          <w:i/>
          <w:iCs/>
        </w:rPr>
        <w:t xml:space="preserve"> del </w:t>
      </w:r>
      <w:proofErr w:type="spellStart"/>
      <w:r w:rsidR="00D064D8" w:rsidRPr="009532B3">
        <w:rPr>
          <w:rFonts w:ascii="Arial Narrow" w:hAnsi="Arial Narrow"/>
          <w:b/>
          <w:bCs/>
          <w:i/>
          <w:iCs/>
        </w:rPr>
        <w:t>Problema</w:t>
      </w:r>
      <w:proofErr w:type="spellEnd"/>
    </w:p>
    <w:p w14:paraId="13949647" w14:textId="2D261F56" w:rsidR="00611451" w:rsidRPr="00611451" w:rsidRDefault="00D064D8" w:rsidP="00611451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t>Esta clase tiene 3 responsabilidades</w:t>
      </w:r>
      <w:r w:rsidR="009532B3" w:rsidRPr="00611451">
        <w:rPr>
          <w:rFonts w:ascii="Arial Narrow" w:hAnsi="Arial Narrow"/>
          <w:lang w:val="es-MX"/>
        </w:rPr>
        <w:t xml:space="preserve"> </w:t>
      </w:r>
      <w:r w:rsidRPr="00611451">
        <w:rPr>
          <w:rFonts w:ascii="Arial Narrow" w:hAnsi="Arial Narrow"/>
          <w:lang w:val="es-MX"/>
        </w:rPr>
        <w:t>distintas</w:t>
      </w:r>
      <w:r w:rsidR="00611451">
        <w:rPr>
          <w:rFonts w:ascii="Arial Narrow" w:hAnsi="Arial Narrow"/>
          <w:lang w:val="es-MX"/>
        </w:rPr>
        <w:br/>
      </w:r>
      <w:r w:rsidRPr="00611451">
        <w:rPr>
          <w:rFonts w:ascii="Arial Narrow" w:hAnsi="Arial Narrow"/>
          <w:lang w:val="es-MX"/>
        </w:rPr>
        <w:br/>
      </w:r>
      <w:r w:rsidR="00611451" w:rsidRPr="00611451">
        <w:rPr>
          <w:rFonts w:ascii="Arial Narrow" w:hAnsi="Arial Narrow"/>
          <w:lang w:val="es-MX"/>
        </w:rPr>
        <w:t>1. Modelar los datos del estudiante (id, nombre).</w:t>
      </w:r>
    </w:p>
    <w:p w14:paraId="4655DE8F" w14:textId="77777777" w:rsidR="00611451" w:rsidRPr="00611451" w:rsidRDefault="00611451" w:rsidP="00611451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t>2. Guardar la información en la base de datos (</w:t>
      </w:r>
      <w:proofErr w:type="spellStart"/>
      <w:proofErr w:type="gramStart"/>
      <w:r w:rsidRPr="00611451">
        <w:rPr>
          <w:rFonts w:ascii="Arial Narrow" w:hAnsi="Arial Narrow"/>
          <w:lang w:val="es-MX"/>
        </w:rPr>
        <w:t>guardarEnBD</w:t>
      </w:r>
      <w:proofErr w:type="spellEnd"/>
      <w:r w:rsidRPr="00611451">
        <w:rPr>
          <w:rFonts w:ascii="Arial Narrow" w:hAnsi="Arial Narrow"/>
          <w:lang w:val="es-MX"/>
        </w:rPr>
        <w:t>(</w:t>
      </w:r>
      <w:proofErr w:type="gramEnd"/>
      <w:r w:rsidRPr="00611451">
        <w:rPr>
          <w:rFonts w:ascii="Arial Narrow" w:hAnsi="Arial Narrow"/>
          <w:lang w:val="es-MX"/>
        </w:rPr>
        <w:t>)).</w:t>
      </w:r>
    </w:p>
    <w:p w14:paraId="6747F9B3" w14:textId="77777777" w:rsidR="00611451" w:rsidRPr="00611451" w:rsidRDefault="00611451" w:rsidP="00611451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lastRenderedPageBreak/>
        <w:t>3. Mostrar o presentar los datos del estudiante en pantalla (</w:t>
      </w:r>
      <w:proofErr w:type="gramStart"/>
      <w:r w:rsidRPr="00611451">
        <w:rPr>
          <w:rFonts w:ascii="Arial Narrow" w:hAnsi="Arial Narrow"/>
          <w:lang w:val="es-MX"/>
        </w:rPr>
        <w:t>imprimir(</w:t>
      </w:r>
      <w:proofErr w:type="gramEnd"/>
      <w:r w:rsidRPr="00611451">
        <w:rPr>
          <w:rFonts w:ascii="Arial Narrow" w:hAnsi="Arial Narrow"/>
          <w:lang w:val="es-MX"/>
        </w:rPr>
        <w:t>)).</w:t>
      </w:r>
    </w:p>
    <w:p w14:paraId="243099DB" w14:textId="77777777" w:rsidR="009532B3" w:rsidRPr="00611451" w:rsidRDefault="009532B3" w:rsidP="009532B3">
      <w:pPr>
        <w:rPr>
          <w:rFonts w:ascii="Arial Narrow" w:hAnsi="Arial Narrow"/>
          <w:lang w:val="es-MX"/>
        </w:rPr>
      </w:pPr>
    </w:p>
    <w:p w14:paraId="671815AB" w14:textId="0D1C24DA" w:rsidR="00D741E9" w:rsidRPr="00611451" w:rsidRDefault="00D064D8" w:rsidP="00D064D8">
      <w:pPr>
        <w:pStyle w:val="Prrafodelista"/>
        <w:numPr>
          <w:ilvl w:val="0"/>
          <w:numId w:val="12"/>
        </w:numPr>
        <w:rPr>
          <w:rFonts w:ascii="Arial Narrow" w:hAnsi="Arial Narrow"/>
          <w:b/>
          <w:bCs/>
          <w:i/>
          <w:iCs/>
          <w:lang w:val="es-MX"/>
        </w:rPr>
      </w:pPr>
      <w:r w:rsidRPr="00611451">
        <w:rPr>
          <w:rFonts w:ascii="Arial Narrow" w:hAnsi="Arial Narrow"/>
          <w:b/>
          <w:bCs/>
          <w:i/>
          <w:iCs/>
          <w:lang w:val="es-MX"/>
        </w:rPr>
        <w:t>Ejemplo que SÍ cumple SRP</w:t>
      </w:r>
    </w:p>
    <w:p w14:paraId="220430C4" w14:textId="77777777" w:rsidR="00D741E9" w:rsidRPr="00611451" w:rsidRDefault="00D064D8" w:rsidP="009532B3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t>Ahora se separan las responsabilidades en clases distintas:</w:t>
      </w:r>
    </w:p>
    <w:p w14:paraId="15CF9B68" w14:textId="760A70A2" w:rsidR="00D741E9" w:rsidRPr="009532B3" w:rsidRDefault="00D064D8" w:rsidP="009532B3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9532B3">
        <w:rPr>
          <w:rFonts w:ascii="Arial Narrow" w:hAnsi="Arial Narrow"/>
        </w:rPr>
        <w:t xml:space="preserve">Clase Modelo (solo </w:t>
      </w:r>
      <w:proofErr w:type="spellStart"/>
      <w:r w:rsidRPr="009532B3">
        <w:rPr>
          <w:rFonts w:ascii="Arial Narrow" w:hAnsi="Arial Narrow"/>
        </w:rPr>
        <w:t>datos</w:t>
      </w:r>
      <w:proofErr w:type="spellEnd"/>
      <w:r w:rsidRPr="009532B3">
        <w:rPr>
          <w:rFonts w:ascii="Arial Narrow" w:hAnsi="Arial Narrow"/>
        </w:rPr>
        <w:t>):</w:t>
      </w:r>
    </w:p>
    <w:p w14:paraId="5889B434" w14:textId="77777777" w:rsidR="00D741E9" w:rsidRPr="009532B3" w:rsidRDefault="00D064D8" w:rsidP="009532B3">
      <w:pPr>
        <w:rPr>
          <w:rFonts w:ascii="Arial Narrow" w:hAnsi="Arial Narrow"/>
        </w:rPr>
      </w:pPr>
      <w:r w:rsidRPr="009532B3">
        <w:rPr>
          <w:rFonts w:ascii="Arial Narrow" w:hAnsi="Arial Narrow"/>
        </w:rPr>
        <w:br/>
        <w:t>public class Estudiante {</w:t>
      </w:r>
      <w:r w:rsidRPr="009532B3">
        <w:rPr>
          <w:rFonts w:ascii="Arial Narrow" w:hAnsi="Arial Narrow"/>
        </w:rPr>
        <w:br/>
        <w:t xml:space="preserve">    private int id;</w:t>
      </w:r>
      <w:r w:rsidRPr="009532B3">
        <w:rPr>
          <w:rFonts w:ascii="Arial Narrow" w:hAnsi="Arial Narrow"/>
        </w:rPr>
        <w:br/>
        <w:t xml:space="preserve">    private String nombre;</w:t>
      </w:r>
      <w:r w:rsidRPr="009532B3">
        <w:rPr>
          <w:rFonts w:ascii="Arial Narrow" w:hAnsi="Arial Narrow"/>
        </w:rPr>
        <w:br/>
      </w:r>
      <w:r w:rsidRPr="009532B3">
        <w:rPr>
          <w:rFonts w:ascii="Arial Narrow" w:hAnsi="Arial Narrow"/>
        </w:rPr>
        <w:br/>
        <w:t xml:space="preserve">    public Estudiante(int id, String nombre) {</w:t>
      </w:r>
      <w:r w:rsidRPr="009532B3">
        <w:rPr>
          <w:rFonts w:ascii="Arial Narrow" w:hAnsi="Arial Narrow"/>
        </w:rPr>
        <w:br/>
        <w:t xml:space="preserve">        this.id = id;</w:t>
      </w:r>
      <w:r w:rsidRPr="009532B3">
        <w:rPr>
          <w:rFonts w:ascii="Arial Narrow" w:hAnsi="Arial Narrow"/>
        </w:rPr>
        <w:br/>
        <w:t xml:space="preserve">        this.nombre = nombre;</w:t>
      </w:r>
      <w:r w:rsidRPr="009532B3">
        <w:rPr>
          <w:rFonts w:ascii="Arial Narrow" w:hAnsi="Arial Narrow"/>
        </w:rPr>
        <w:br/>
        <w:t xml:space="preserve">    }</w:t>
      </w:r>
      <w:r w:rsidRPr="009532B3">
        <w:rPr>
          <w:rFonts w:ascii="Arial Narrow" w:hAnsi="Arial Narrow"/>
        </w:rPr>
        <w:br/>
      </w:r>
      <w:r w:rsidRPr="009532B3">
        <w:rPr>
          <w:rFonts w:ascii="Arial Narrow" w:hAnsi="Arial Narrow"/>
        </w:rPr>
        <w:br/>
        <w:t xml:space="preserve">    // Getters y Setters</w:t>
      </w:r>
      <w:r w:rsidRPr="009532B3">
        <w:rPr>
          <w:rFonts w:ascii="Arial Narrow" w:hAnsi="Arial Narrow"/>
        </w:rPr>
        <w:br/>
        <w:t xml:space="preserve">    public int getId() { return id; }</w:t>
      </w:r>
      <w:r w:rsidRPr="009532B3">
        <w:rPr>
          <w:rFonts w:ascii="Arial Narrow" w:hAnsi="Arial Narrow"/>
        </w:rPr>
        <w:br/>
        <w:t xml:space="preserve">    public String getNombre() { return nombre; }</w:t>
      </w:r>
      <w:r w:rsidRPr="009532B3">
        <w:rPr>
          <w:rFonts w:ascii="Arial Narrow" w:hAnsi="Arial Narrow"/>
        </w:rPr>
        <w:br/>
        <w:t>}</w:t>
      </w:r>
      <w:r w:rsidRPr="009532B3">
        <w:rPr>
          <w:rFonts w:ascii="Arial Narrow" w:hAnsi="Arial Narrow"/>
        </w:rPr>
        <w:br/>
      </w:r>
    </w:p>
    <w:p w14:paraId="35D31D69" w14:textId="01C00D59" w:rsidR="00D741E9" w:rsidRPr="009532B3" w:rsidRDefault="00D064D8" w:rsidP="009532B3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9532B3">
        <w:rPr>
          <w:rFonts w:ascii="Arial Narrow" w:hAnsi="Arial Narrow"/>
        </w:rPr>
        <w:t>Clase DAO (persistencia):</w:t>
      </w:r>
    </w:p>
    <w:p w14:paraId="7F1C1BE8" w14:textId="77777777" w:rsidR="00D741E9" w:rsidRPr="00611451" w:rsidRDefault="00D064D8" w:rsidP="009532B3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br/>
      </w:r>
      <w:proofErr w:type="spellStart"/>
      <w:r w:rsidRPr="00611451">
        <w:rPr>
          <w:rFonts w:ascii="Arial Narrow" w:hAnsi="Arial Narrow"/>
          <w:lang w:val="es-MX"/>
        </w:rPr>
        <w:t>public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class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EstudianteDAO</w:t>
      </w:r>
      <w:proofErr w:type="spellEnd"/>
      <w:r w:rsidRPr="00611451">
        <w:rPr>
          <w:rFonts w:ascii="Arial Narrow" w:hAnsi="Arial Narrow"/>
          <w:lang w:val="es-MX"/>
        </w:rPr>
        <w:t xml:space="preserve"> {</w:t>
      </w:r>
      <w:r w:rsidRPr="00611451">
        <w:rPr>
          <w:rFonts w:ascii="Arial Narrow" w:hAnsi="Arial Narrow"/>
          <w:lang w:val="es-MX"/>
        </w:rPr>
        <w:br/>
        <w:t xml:space="preserve">    </w:t>
      </w:r>
      <w:proofErr w:type="spellStart"/>
      <w:r w:rsidRPr="00611451">
        <w:rPr>
          <w:rFonts w:ascii="Arial Narrow" w:hAnsi="Arial Narrow"/>
          <w:lang w:val="es-MX"/>
        </w:rPr>
        <w:t>public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void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gramStart"/>
      <w:r w:rsidRPr="00611451">
        <w:rPr>
          <w:rFonts w:ascii="Arial Narrow" w:hAnsi="Arial Narrow"/>
          <w:lang w:val="es-MX"/>
        </w:rPr>
        <w:t>guardar(</w:t>
      </w:r>
      <w:proofErr w:type="gramEnd"/>
      <w:r w:rsidRPr="00611451">
        <w:rPr>
          <w:rFonts w:ascii="Arial Narrow" w:hAnsi="Arial Narrow"/>
          <w:lang w:val="es-MX"/>
        </w:rPr>
        <w:t>Estudiante e) {</w:t>
      </w:r>
      <w:r w:rsidRPr="00611451">
        <w:rPr>
          <w:rFonts w:ascii="Arial Narrow" w:hAnsi="Arial Narrow"/>
          <w:lang w:val="es-MX"/>
        </w:rPr>
        <w:br/>
        <w:t xml:space="preserve">        // Código para guardar en BD</w:t>
      </w:r>
      <w:r w:rsidRPr="00611451">
        <w:rPr>
          <w:rFonts w:ascii="Arial Narrow" w:hAnsi="Arial Narrow"/>
          <w:lang w:val="es-MX"/>
        </w:rPr>
        <w:br/>
        <w:t xml:space="preserve">        </w:t>
      </w:r>
      <w:proofErr w:type="spellStart"/>
      <w:r w:rsidRPr="00611451">
        <w:rPr>
          <w:rFonts w:ascii="Arial Narrow" w:hAnsi="Arial Narrow"/>
          <w:lang w:val="es-MX"/>
        </w:rPr>
        <w:t>System.out.println</w:t>
      </w:r>
      <w:proofErr w:type="spellEnd"/>
      <w:r w:rsidRPr="00611451">
        <w:rPr>
          <w:rFonts w:ascii="Arial Narrow" w:hAnsi="Arial Narrow"/>
          <w:lang w:val="es-MX"/>
        </w:rPr>
        <w:t>("Guardando estudiante en la BD...");</w:t>
      </w:r>
      <w:r w:rsidRPr="00611451">
        <w:rPr>
          <w:rFonts w:ascii="Arial Narrow" w:hAnsi="Arial Narrow"/>
          <w:lang w:val="es-MX"/>
        </w:rPr>
        <w:br/>
        <w:t xml:space="preserve">  </w:t>
      </w:r>
      <w:proofErr w:type="gramStart"/>
      <w:r w:rsidRPr="00611451">
        <w:rPr>
          <w:rFonts w:ascii="Arial Narrow" w:hAnsi="Arial Narrow"/>
          <w:lang w:val="es-MX"/>
        </w:rPr>
        <w:t xml:space="preserve">  }</w:t>
      </w:r>
      <w:proofErr w:type="gramEnd"/>
      <w:r w:rsidRPr="00611451">
        <w:rPr>
          <w:rFonts w:ascii="Arial Narrow" w:hAnsi="Arial Narrow"/>
          <w:lang w:val="es-MX"/>
        </w:rPr>
        <w:br/>
        <w:t>}</w:t>
      </w:r>
      <w:r w:rsidRPr="00611451">
        <w:rPr>
          <w:rFonts w:ascii="Arial Narrow" w:hAnsi="Arial Narrow"/>
          <w:lang w:val="es-MX"/>
        </w:rPr>
        <w:br/>
      </w:r>
    </w:p>
    <w:p w14:paraId="7467A085" w14:textId="70CC3DFB" w:rsidR="00D741E9" w:rsidRPr="009532B3" w:rsidRDefault="00D064D8" w:rsidP="009532B3">
      <w:pPr>
        <w:pStyle w:val="Prrafodelista"/>
        <w:numPr>
          <w:ilvl w:val="0"/>
          <w:numId w:val="10"/>
        </w:numPr>
        <w:rPr>
          <w:rFonts w:ascii="Arial Narrow" w:hAnsi="Arial Narrow"/>
        </w:rPr>
      </w:pPr>
      <w:r w:rsidRPr="009532B3">
        <w:rPr>
          <w:rFonts w:ascii="Arial Narrow" w:hAnsi="Arial Narrow"/>
        </w:rPr>
        <w:t>Clase Vista (</w:t>
      </w:r>
      <w:proofErr w:type="spellStart"/>
      <w:r w:rsidRPr="009532B3">
        <w:rPr>
          <w:rFonts w:ascii="Arial Narrow" w:hAnsi="Arial Narrow"/>
        </w:rPr>
        <w:t>presentación</w:t>
      </w:r>
      <w:proofErr w:type="spellEnd"/>
      <w:r w:rsidRPr="009532B3">
        <w:rPr>
          <w:rFonts w:ascii="Arial Narrow" w:hAnsi="Arial Narrow"/>
        </w:rPr>
        <w:t>):</w:t>
      </w:r>
    </w:p>
    <w:p w14:paraId="4685F74A" w14:textId="77777777" w:rsidR="00D741E9" w:rsidRPr="00611451" w:rsidRDefault="00D064D8" w:rsidP="009532B3">
      <w:p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br/>
      </w:r>
      <w:proofErr w:type="spellStart"/>
      <w:r w:rsidRPr="00611451">
        <w:rPr>
          <w:rFonts w:ascii="Arial Narrow" w:hAnsi="Arial Narrow"/>
          <w:lang w:val="es-MX"/>
        </w:rPr>
        <w:t>public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class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EstudiantePrinter</w:t>
      </w:r>
      <w:proofErr w:type="spellEnd"/>
      <w:r w:rsidRPr="00611451">
        <w:rPr>
          <w:rFonts w:ascii="Arial Narrow" w:hAnsi="Arial Narrow"/>
          <w:lang w:val="es-MX"/>
        </w:rPr>
        <w:t xml:space="preserve"> {</w:t>
      </w:r>
      <w:r w:rsidRPr="00611451">
        <w:rPr>
          <w:rFonts w:ascii="Arial Narrow" w:hAnsi="Arial Narrow"/>
          <w:lang w:val="es-MX"/>
        </w:rPr>
        <w:br/>
        <w:t xml:space="preserve">    </w:t>
      </w:r>
      <w:proofErr w:type="spellStart"/>
      <w:r w:rsidRPr="00611451">
        <w:rPr>
          <w:rFonts w:ascii="Arial Narrow" w:hAnsi="Arial Narrow"/>
          <w:lang w:val="es-MX"/>
        </w:rPr>
        <w:t>public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spellStart"/>
      <w:r w:rsidRPr="00611451">
        <w:rPr>
          <w:rFonts w:ascii="Arial Narrow" w:hAnsi="Arial Narrow"/>
          <w:lang w:val="es-MX"/>
        </w:rPr>
        <w:t>void</w:t>
      </w:r>
      <w:proofErr w:type="spellEnd"/>
      <w:r w:rsidRPr="00611451">
        <w:rPr>
          <w:rFonts w:ascii="Arial Narrow" w:hAnsi="Arial Narrow"/>
          <w:lang w:val="es-MX"/>
        </w:rPr>
        <w:t xml:space="preserve"> </w:t>
      </w:r>
      <w:proofErr w:type="gramStart"/>
      <w:r w:rsidRPr="00611451">
        <w:rPr>
          <w:rFonts w:ascii="Arial Narrow" w:hAnsi="Arial Narrow"/>
          <w:lang w:val="es-MX"/>
        </w:rPr>
        <w:t>imprimir(</w:t>
      </w:r>
      <w:proofErr w:type="gramEnd"/>
      <w:r w:rsidRPr="00611451">
        <w:rPr>
          <w:rFonts w:ascii="Arial Narrow" w:hAnsi="Arial Narrow"/>
          <w:lang w:val="es-MX"/>
        </w:rPr>
        <w:t>Estudiante e) {</w:t>
      </w:r>
      <w:r w:rsidRPr="00611451">
        <w:rPr>
          <w:rFonts w:ascii="Arial Narrow" w:hAnsi="Arial Narrow"/>
          <w:lang w:val="es-MX"/>
        </w:rPr>
        <w:br/>
        <w:t xml:space="preserve">        </w:t>
      </w:r>
      <w:proofErr w:type="spellStart"/>
      <w:r w:rsidRPr="00611451">
        <w:rPr>
          <w:rFonts w:ascii="Arial Narrow" w:hAnsi="Arial Narrow"/>
          <w:lang w:val="es-MX"/>
        </w:rPr>
        <w:t>System.out.println</w:t>
      </w:r>
      <w:proofErr w:type="spellEnd"/>
      <w:r w:rsidRPr="00611451">
        <w:rPr>
          <w:rFonts w:ascii="Arial Narrow" w:hAnsi="Arial Narrow"/>
          <w:lang w:val="es-MX"/>
        </w:rPr>
        <w:t xml:space="preserve">("Estudiante: " + </w:t>
      </w:r>
      <w:proofErr w:type="spellStart"/>
      <w:proofErr w:type="gramStart"/>
      <w:r w:rsidRPr="00611451">
        <w:rPr>
          <w:rFonts w:ascii="Arial Narrow" w:hAnsi="Arial Narrow"/>
          <w:lang w:val="es-MX"/>
        </w:rPr>
        <w:t>e.getNombre</w:t>
      </w:r>
      <w:proofErr w:type="spellEnd"/>
      <w:proofErr w:type="gramEnd"/>
      <w:r w:rsidRPr="00611451">
        <w:rPr>
          <w:rFonts w:ascii="Arial Narrow" w:hAnsi="Arial Narrow"/>
          <w:lang w:val="es-MX"/>
        </w:rPr>
        <w:t>());</w:t>
      </w:r>
      <w:r w:rsidRPr="00611451">
        <w:rPr>
          <w:rFonts w:ascii="Arial Narrow" w:hAnsi="Arial Narrow"/>
          <w:lang w:val="es-MX"/>
        </w:rPr>
        <w:br/>
        <w:t xml:space="preserve">  </w:t>
      </w:r>
      <w:proofErr w:type="gramStart"/>
      <w:r w:rsidRPr="00611451">
        <w:rPr>
          <w:rFonts w:ascii="Arial Narrow" w:hAnsi="Arial Narrow"/>
          <w:lang w:val="es-MX"/>
        </w:rPr>
        <w:t xml:space="preserve">  }</w:t>
      </w:r>
      <w:proofErr w:type="gramEnd"/>
      <w:r w:rsidRPr="00611451">
        <w:rPr>
          <w:rFonts w:ascii="Arial Narrow" w:hAnsi="Arial Narrow"/>
          <w:lang w:val="es-MX"/>
        </w:rPr>
        <w:br/>
        <w:t>}</w:t>
      </w:r>
      <w:r w:rsidRPr="00611451">
        <w:rPr>
          <w:rFonts w:ascii="Arial Narrow" w:hAnsi="Arial Narrow"/>
          <w:lang w:val="es-MX"/>
        </w:rPr>
        <w:br/>
      </w:r>
    </w:p>
    <w:p w14:paraId="1C6CBE28" w14:textId="64FEA1B5" w:rsidR="00D741E9" w:rsidRPr="00D064D8" w:rsidRDefault="00D064D8" w:rsidP="00D064D8">
      <w:pPr>
        <w:pStyle w:val="Prrafodelista"/>
        <w:numPr>
          <w:ilvl w:val="0"/>
          <w:numId w:val="12"/>
        </w:numPr>
        <w:rPr>
          <w:rFonts w:ascii="Arial Narrow" w:hAnsi="Arial Narrow"/>
          <w:b/>
          <w:bCs/>
          <w:i/>
          <w:iCs/>
        </w:rPr>
      </w:pPr>
      <w:proofErr w:type="spellStart"/>
      <w:r w:rsidRPr="00D064D8">
        <w:rPr>
          <w:rFonts w:ascii="Arial Narrow" w:hAnsi="Arial Narrow"/>
          <w:b/>
          <w:bCs/>
          <w:i/>
          <w:iCs/>
        </w:rPr>
        <w:lastRenderedPageBreak/>
        <w:t>Ventajas</w:t>
      </w:r>
      <w:proofErr w:type="spellEnd"/>
      <w:r w:rsidRPr="00D064D8">
        <w:rPr>
          <w:rFonts w:ascii="Arial Narrow" w:hAnsi="Arial Narrow"/>
          <w:b/>
          <w:bCs/>
          <w:i/>
          <w:iCs/>
        </w:rPr>
        <w:t xml:space="preserve"> de </w:t>
      </w:r>
      <w:proofErr w:type="spellStart"/>
      <w:r w:rsidRPr="00D064D8">
        <w:rPr>
          <w:rFonts w:ascii="Arial Narrow" w:hAnsi="Arial Narrow"/>
          <w:b/>
          <w:bCs/>
          <w:i/>
          <w:iCs/>
        </w:rPr>
        <w:t>aplicar</w:t>
      </w:r>
      <w:proofErr w:type="spellEnd"/>
      <w:r w:rsidRPr="00D064D8">
        <w:rPr>
          <w:rFonts w:ascii="Arial Narrow" w:hAnsi="Arial Narrow"/>
          <w:b/>
          <w:bCs/>
          <w:i/>
          <w:iCs/>
        </w:rPr>
        <w:t xml:space="preserve"> SRP</w:t>
      </w:r>
    </w:p>
    <w:p w14:paraId="178E83EF" w14:textId="43A6649A" w:rsidR="00D3127C" w:rsidRPr="00611451" w:rsidRDefault="00D3127C" w:rsidP="009532B3">
      <w:pPr>
        <w:rPr>
          <w:rFonts w:ascii="Arial Narrow" w:hAnsi="Arial Narrow"/>
          <w:lang w:val="es-MX"/>
        </w:rPr>
      </w:pPr>
    </w:p>
    <w:p w14:paraId="49ABAF67" w14:textId="77777777" w:rsidR="00611451" w:rsidRPr="00611451" w:rsidRDefault="00611451" w:rsidP="00611451">
      <w:pPr>
        <w:pStyle w:val="Prrafodelista"/>
        <w:numPr>
          <w:ilvl w:val="0"/>
          <w:numId w:val="11"/>
        </w:num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t>Si cambias cómo se imprimen los datos, no tocas la clase Estudiante ni la clase de persistencia (</w:t>
      </w:r>
      <w:proofErr w:type="spellStart"/>
      <w:r w:rsidRPr="00611451">
        <w:rPr>
          <w:rFonts w:ascii="Arial Narrow" w:hAnsi="Arial Narrow"/>
          <w:lang w:val="es-MX"/>
        </w:rPr>
        <w:t>EstudianteDAO</w:t>
      </w:r>
      <w:proofErr w:type="spellEnd"/>
      <w:r w:rsidRPr="00611451">
        <w:rPr>
          <w:rFonts w:ascii="Arial Narrow" w:hAnsi="Arial Narrow"/>
          <w:lang w:val="es-MX"/>
        </w:rPr>
        <w:t xml:space="preserve">), solo modificas </w:t>
      </w:r>
      <w:proofErr w:type="spellStart"/>
      <w:r w:rsidRPr="00611451">
        <w:rPr>
          <w:rFonts w:ascii="Arial Narrow" w:hAnsi="Arial Narrow"/>
          <w:lang w:val="es-MX"/>
        </w:rPr>
        <w:t>EstudiantePrinter</w:t>
      </w:r>
      <w:proofErr w:type="spellEnd"/>
      <w:r w:rsidRPr="00611451">
        <w:rPr>
          <w:rFonts w:ascii="Arial Narrow" w:hAnsi="Arial Narrow"/>
          <w:lang w:val="es-MX"/>
        </w:rPr>
        <w:t>.</w:t>
      </w:r>
    </w:p>
    <w:p w14:paraId="5A74E519" w14:textId="77777777" w:rsidR="00611451" w:rsidRPr="00611451" w:rsidRDefault="00611451" w:rsidP="00611451">
      <w:pPr>
        <w:pStyle w:val="Prrafodelista"/>
        <w:rPr>
          <w:rFonts w:ascii="Arial Narrow" w:hAnsi="Arial Narrow"/>
          <w:lang w:val="es-MX"/>
        </w:rPr>
      </w:pPr>
    </w:p>
    <w:p w14:paraId="5185D263" w14:textId="77777777" w:rsidR="00611451" w:rsidRPr="00611451" w:rsidRDefault="00611451" w:rsidP="00611451">
      <w:pPr>
        <w:pStyle w:val="Prrafodelista"/>
        <w:numPr>
          <w:ilvl w:val="0"/>
          <w:numId w:val="11"/>
        </w:num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t>Si cambias cómo se guardan los datos en la base de datos, no tocas la clase modelo (Estudiante) ni la clase de presentación (</w:t>
      </w:r>
      <w:proofErr w:type="spellStart"/>
      <w:r w:rsidRPr="00611451">
        <w:rPr>
          <w:rFonts w:ascii="Arial Narrow" w:hAnsi="Arial Narrow"/>
          <w:lang w:val="es-MX"/>
        </w:rPr>
        <w:t>EstudiantePrinter</w:t>
      </w:r>
      <w:proofErr w:type="spellEnd"/>
      <w:r w:rsidRPr="00611451">
        <w:rPr>
          <w:rFonts w:ascii="Arial Narrow" w:hAnsi="Arial Narrow"/>
          <w:lang w:val="es-MX"/>
        </w:rPr>
        <w:t xml:space="preserve">), solo modificas </w:t>
      </w:r>
      <w:proofErr w:type="spellStart"/>
      <w:r w:rsidRPr="00611451">
        <w:rPr>
          <w:rFonts w:ascii="Arial Narrow" w:hAnsi="Arial Narrow"/>
          <w:lang w:val="es-MX"/>
        </w:rPr>
        <w:t>EstudianteDAO</w:t>
      </w:r>
      <w:proofErr w:type="spellEnd"/>
      <w:r w:rsidRPr="00611451">
        <w:rPr>
          <w:rFonts w:ascii="Arial Narrow" w:hAnsi="Arial Narrow"/>
          <w:lang w:val="es-MX"/>
        </w:rPr>
        <w:t>.</w:t>
      </w:r>
    </w:p>
    <w:p w14:paraId="15E505CC" w14:textId="77777777" w:rsidR="00611451" w:rsidRPr="00611451" w:rsidRDefault="00611451" w:rsidP="00611451">
      <w:pPr>
        <w:pStyle w:val="Prrafodelista"/>
        <w:rPr>
          <w:rFonts w:ascii="Arial Narrow" w:hAnsi="Arial Narrow"/>
          <w:lang w:val="es-MX"/>
        </w:rPr>
      </w:pPr>
    </w:p>
    <w:p w14:paraId="12C7CA11" w14:textId="0E1C10D2" w:rsidR="00D741E9" w:rsidRPr="00611451" w:rsidRDefault="00611451" w:rsidP="00611451">
      <w:pPr>
        <w:pStyle w:val="Prrafodelista"/>
        <w:numPr>
          <w:ilvl w:val="0"/>
          <w:numId w:val="11"/>
        </w:numPr>
        <w:rPr>
          <w:rFonts w:ascii="Arial Narrow" w:hAnsi="Arial Narrow"/>
          <w:lang w:val="es-MX"/>
        </w:rPr>
      </w:pPr>
      <w:r w:rsidRPr="00611451">
        <w:rPr>
          <w:rFonts w:ascii="Arial Narrow" w:hAnsi="Arial Narrow"/>
          <w:lang w:val="es-MX"/>
        </w:rPr>
        <w:t>Cada clase tiene una sola razón para cambiar, lo que hace que el sistema sea más robusto, flexible, mantenible, y más fácil de extender y probar.</w:t>
      </w:r>
      <w:r w:rsidR="00D064D8" w:rsidRPr="00611451">
        <w:rPr>
          <w:rFonts w:ascii="Arial Narrow" w:hAnsi="Arial Narrow"/>
          <w:lang w:val="es-MX"/>
        </w:rPr>
        <w:br/>
      </w:r>
    </w:p>
    <w:p w14:paraId="2A77DA54" w14:textId="1ED9E5D0" w:rsidR="00D064D8" w:rsidRPr="00D064D8" w:rsidRDefault="00D064D8" w:rsidP="00D064D8">
      <w:pPr>
        <w:rPr>
          <w:rFonts w:ascii="Arial Narrow" w:hAnsi="Arial Narrow"/>
        </w:rPr>
      </w:pPr>
      <w:proofErr w:type="spellStart"/>
      <w:r w:rsidRPr="00D064D8">
        <w:rPr>
          <w:rFonts w:ascii="Arial Narrow" w:hAnsi="Arial Narrow"/>
        </w:rPr>
        <w:t>Rúbrica</w:t>
      </w:r>
      <w:proofErr w:type="spellEnd"/>
      <w:r w:rsidRPr="00D064D8">
        <w:rPr>
          <w:rFonts w:ascii="Arial Narrow" w:hAnsi="Arial Narrow"/>
        </w:rPr>
        <w:t xml:space="preserve"> de Evaluation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D064D8" w:rsidRPr="00D064D8" w14:paraId="7D69984B" w14:textId="77777777" w:rsidTr="00EA3251">
        <w:tc>
          <w:tcPr>
            <w:tcW w:w="4320" w:type="dxa"/>
          </w:tcPr>
          <w:p w14:paraId="52FF8E7F" w14:textId="77777777" w:rsidR="00D064D8" w:rsidRPr="00D064D8" w:rsidRDefault="00D064D8" w:rsidP="00EA3251">
            <w:pPr>
              <w:rPr>
                <w:rFonts w:ascii="Arial Narrow" w:hAnsi="Arial Narrow"/>
              </w:rPr>
            </w:pPr>
            <w:r w:rsidRPr="00D064D8">
              <w:rPr>
                <w:rFonts w:ascii="Arial Narrow" w:hAnsi="Arial Narrow"/>
              </w:rPr>
              <w:t>Criterio</w:t>
            </w:r>
          </w:p>
        </w:tc>
        <w:tc>
          <w:tcPr>
            <w:tcW w:w="4320" w:type="dxa"/>
          </w:tcPr>
          <w:p w14:paraId="310A9101" w14:textId="77777777" w:rsidR="00D064D8" w:rsidRPr="00D064D8" w:rsidRDefault="00D064D8" w:rsidP="00EA3251">
            <w:pPr>
              <w:rPr>
                <w:rFonts w:ascii="Arial Narrow" w:hAnsi="Arial Narrow"/>
              </w:rPr>
            </w:pPr>
            <w:r w:rsidRPr="00D064D8">
              <w:rPr>
                <w:rFonts w:ascii="Arial Narrow" w:hAnsi="Arial Narrow"/>
              </w:rPr>
              <w:t>Puntaje Máximo</w:t>
            </w:r>
          </w:p>
        </w:tc>
      </w:tr>
      <w:tr w:rsidR="00D064D8" w:rsidRPr="00D064D8" w14:paraId="7241B4E9" w14:textId="77777777" w:rsidTr="00EA3251">
        <w:tc>
          <w:tcPr>
            <w:tcW w:w="4320" w:type="dxa"/>
          </w:tcPr>
          <w:p w14:paraId="570479A5" w14:textId="77777777" w:rsidR="00D064D8" w:rsidRPr="00611451" w:rsidRDefault="00D064D8" w:rsidP="00EA3251">
            <w:pPr>
              <w:rPr>
                <w:rFonts w:ascii="Arial Narrow" w:hAnsi="Arial Narrow"/>
                <w:lang w:val="es-MX"/>
              </w:rPr>
            </w:pPr>
            <w:r w:rsidRPr="00611451">
              <w:rPr>
                <w:rFonts w:ascii="Arial Narrow" w:hAnsi="Arial Narrow"/>
                <w:lang w:val="es-MX"/>
              </w:rPr>
              <w:t>Explica con claridad qué es SRP</w:t>
            </w:r>
          </w:p>
        </w:tc>
        <w:tc>
          <w:tcPr>
            <w:tcW w:w="4320" w:type="dxa"/>
          </w:tcPr>
          <w:p w14:paraId="61BB8748" w14:textId="77777777" w:rsidR="00D064D8" w:rsidRPr="00D064D8" w:rsidRDefault="00D064D8" w:rsidP="00EA3251">
            <w:pPr>
              <w:rPr>
                <w:rFonts w:ascii="Arial Narrow" w:hAnsi="Arial Narrow"/>
              </w:rPr>
            </w:pPr>
            <w:r w:rsidRPr="00D064D8">
              <w:rPr>
                <w:rFonts w:ascii="Arial Narrow" w:hAnsi="Arial Narrow"/>
              </w:rPr>
              <w:t>4 puntos</w:t>
            </w:r>
          </w:p>
        </w:tc>
      </w:tr>
      <w:tr w:rsidR="00D064D8" w:rsidRPr="00D064D8" w14:paraId="16E97E79" w14:textId="77777777" w:rsidTr="00EA3251">
        <w:tc>
          <w:tcPr>
            <w:tcW w:w="4320" w:type="dxa"/>
          </w:tcPr>
          <w:p w14:paraId="5DC65417" w14:textId="77777777" w:rsidR="00D064D8" w:rsidRPr="00611451" w:rsidRDefault="00D064D8" w:rsidP="00EA3251">
            <w:pPr>
              <w:rPr>
                <w:rFonts w:ascii="Arial Narrow" w:hAnsi="Arial Narrow"/>
                <w:lang w:val="es-MX"/>
              </w:rPr>
            </w:pPr>
            <w:r w:rsidRPr="00611451">
              <w:rPr>
                <w:rFonts w:ascii="Arial Narrow" w:hAnsi="Arial Narrow"/>
                <w:lang w:val="es-MX"/>
              </w:rPr>
              <w:t>Identifica correctamente las responsabilidades mezcladas</w:t>
            </w:r>
          </w:p>
        </w:tc>
        <w:tc>
          <w:tcPr>
            <w:tcW w:w="4320" w:type="dxa"/>
          </w:tcPr>
          <w:p w14:paraId="1C94E387" w14:textId="77777777" w:rsidR="00D064D8" w:rsidRPr="00D064D8" w:rsidRDefault="00D064D8" w:rsidP="00EA3251">
            <w:pPr>
              <w:rPr>
                <w:rFonts w:ascii="Arial Narrow" w:hAnsi="Arial Narrow"/>
              </w:rPr>
            </w:pPr>
            <w:r w:rsidRPr="00D064D8">
              <w:rPr>
                <w:rFonts w:ascii="Arial Narrow" w:hAnsi="Arial Narrow"/>
              </w:rPr>
              <w:t>4 puntos</w:t>
            </w:r>
          </w:p>
        </w:tc>
      </w:tr>
      <w:tr w:rsidR="00D064D8" w:rsidRPr="00D064D8" w14:paraId="52EF72B8" w14:textId="77777777" w:rsidTr="00EA3251">
        <w:tc>
          <w:tcPr>
            <w:tcW w:w="4320" w:type="dxa"/>
          </w:tcPr>
          <w:p w14:paraId="16A5A5ED" w14:textId="77777777" w:rsidR="00D064D8" w:rsidRPr="00611451" w:rsidRDefault="00D064D8" w:rsidP="00EA3251">
            <w:pPr>
              <w:rPr>
                <w:rFonts w:ascii="Arial Narrow" w:hAnsi="Arial Narrow"/>
                <w:lang w:val="es-MX"/>
              </w:rPr>
            </w:pPr>
            <w:r w:rsidRPr="00611451">
              <w:rPr>
                <w:rFonts w:ascii="Arial Narrow" w:hAnsi="Arial Narrow"/>
                <w:lang w:val="es-MX"/>
              </w:rPr>
              <w:t>Muestra correctamente el ejemplo que sí cumple SRP</w:t>
            </w:r>
          </w:p>
        </w:tc>
        <w:tc>
          <w:tcPr>
            <w:tcW w:w="4320" w:type="dxa"/>
          </w:tcPr>
          <w:p w14:paraId="6BDB30E3" w14:textId="77777777" w:rsidR="00D064D8" w:rsidRPr="00D064D8" w:rsidRDefault="00D064D8" w:rsidP="00EA3251">
            <w:pPr>
              <w:rPr>
                <w:rFonts w:ascii="Arial Narrow" w:hAnsi="Arial Narrow"/>
              </w:rPr>
            </w:pPr>
            <w:r w:rsidRPr="00D064D8">
              <w:rPr>
                <w:rFonts w:ascii="Arial Narrow" w:hAnsi="Arial Narrow"/>
              </w:rPr>
              <w:t>4 puntos</w:t>
            </w:r>
          </w:p>
        </w:tc>
      </w:tr>
      <w:tr w:rsidR="00D064D8" w:rsidRPr="00D064D8" w14:paraId="4D775F8F" w14:textId="77777777" w:rsidTr="00EA3251">
        <w:tc>
          <w:tcPr>
            <w:tcW w:w="4320" w:type="dxa"/>
          </w:tcPr>
          <w:p w14:paraId="4710D93B" w14:textId="77777777" w:rsidR="00D064D8" w:rsidRPr="00611451" w:rsidRDefault="00D064D8" w:rsidP="00EA3251">
            <w:pPr>
              <w:rPr>
                <w:rFonts w:ascii="Arial Narrow" w:hAnsi="Arial Narrow"/>
                <w:lang w:val="es-MX"/>
              </w:rPr>
            </w:pPr>
            <w:r w:rsidRPr="00611451">
              <w:rPr>
                <w:rFonts w:ascii="Arial Narrow" w:hAnsi="Arial Narrow"/>
                <w:lang w:val="es-MX"/>
              </w:rPr>
              <w:t>Analiza ventajas de aplicar SRP</w:t>
            </w:r>
          </w:p>
        </w:tc>
        <w:tc>
          <w:tcPr>
            <w:tcW w:w="4320" w:type="dxa"/>
          </w:tcPr>
          <w:p w14:paraId="6C6A84D9" w14:textId="77777777" w:rsidR="00D064D8" w:rsidRPr="00D064D8" w:rsidRDefault="00D064D8" w:rsidP="00EA3251">
            <w:pPr>
              <w:rPr>
                <w:rFonts w:ascii="Arial Narrow" w:hAnsi="Arial Narrow"/>
              </w:rPr>
            </w:pPr>
            <w:r w:rsidRPr="00D064D8">
              <w:rPr>
                <w:rFonts w:ascii="Arial Narrow" w:hAnsi="Arial Narrow"/>
              </w:rPr>
              <w:t>4 puntos</w:t>
            </w:r>
          </w:p>
        </w:tc>
      </w:tr>
      <w:tr w:rsidR="00D064D8" w:rsidRPr="00D064D8" w14:paraId="6B6885E0" w14:textId="77777777" w:rsidTr="00EA3251">
        <w:tc>
          <w:tcPr>
            <w:tcW w:w="4320" w:type="dxa"/>
          </w:tcPr>
          <w:p w14:paraId="7799CBFC" w14:textId="77777777" w:rsidR="00D064D8" w:rsidRPr="00611451" w:rsidRDefault="00D064D8" w:rsidP="00EA3251">
            <w:pPr>
              <w:rPr>
                <w:rFonts w:ascii="Arial Narrow" w:hAnsi="Arial Narrow"/>
                <w:lang w:val="es-MX"/>
              </w:rPr>
            </w:pPr>
            <w:r w:rsidRPr="00611451">
              <w:rPr>
                <w:rFonts w:ascii="Arial Narrow" w:hAnsi="Arial Narrow"/>
                <w:lang w:val="es-MX"/>
              </w:rPr>
              <w:t>Presenta el contenido de forma clara y ordenada</w:t>
            </w:r>
          </w:p>
        </w:tc>
        <w:tc>
          <w:tcPr>
            <w:tcW w:w="4320" w:type="dxa"/>
          </w:tcPr>
          <w:p w14:paraId="623376FC" w14:textId="77777777" w:rsidR="00D064D8" w:rsidRPr="00D064D8" w:rsidRDefault="00D064D8" w:rsidP="00EA3251">
            <w:pPr>
              <w:rPr>
                <w:rFonts w:ascii="Arial Narrow" w:hAnsi="Arial Narrow"/>
              </w:rPr>
            </w:pPr>
            <w:r w:rsidRPr="00D064D8">
              <w:rPr>
                <w:rFonts w:ascii="Arial Narrow" w:hAnsi="Arial Narrow"/>
              </w:rPr>
              <w:t>4 puntos</w:t>
            </w:r>
          </w:p>
        </w:tc>
      </w:tr>
      <w:tr w:rsidR="00D064D8" w:rsidRPr="00D064D8" w14:paraId="0CAE03FA" w14:textId="77777777" w:rsidTr="00EA3251">
        <w:tc>
          <w:tcPr>
            <w:tcW w:w="4320" w:type="dxa"/>
          </w:tcPr>
          <w:p w14:paraId="2BD6F09E" w14:textId="2DDE8AAB" w:rsidR="00D064D8" w:rsidRPr="00D064D8" w:rsidRDefault="00D064D8" w:rsidP="00EA325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SOBER 20 PTOS</w:t>
            </w:r>
          </w:p>
        </w:tc>
        <w:tc>
          <w:tcPr>
            <w:tcW w:w="4320" w:type="dxa"/>
          </w:tcPr>
          <w:p w14:paraId="6FD9AC25" w14:textId="77777777" w:rsidR="00D064D8" w:rsidRPr="00D064D8" w:rsidRDefault="00D064D8" w:rsidP="00EA3251">
            <w:pPr>
              <w:rPr>
                <w:rFonts w:ascii="Arial Narrow" w:hAnsi="Arial Narrow"/>
              </w:rPr>
            </w:pPr>
          </w:p>
        </w:tc>
      </w:tr>
    </w:tbl>
    <w:p w14:paraId="164DDDC2" w14:textId="77777777" w:rsidR="00D064D8" w:rsidRPr="00D064D8" w:rsidRDefault="00D064D8" w:rsidP="00D064D8">
      <w:pPr>
        <w:rPr>
          <w:rFonts w:ascii="Arial Narrow" w:hAnsi="Arial Narrow"/>
        </w:rPr>
      </w:pPr>
    </w:p>
    <w:sectPr w:rsidR="00D064D8" w:rsidRPr="00D064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8F6EE2"/>
    <w:multiLevelType w:val="hybridMultilevel"/>
    <w:tmpl w:val="6AFEF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B7E94"/>
    <w:multiLevelType w:val="hybridMultilevel"/>
    <w:tmpl w:val="AA96BC78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E4833"/>
    <w:multiLevelType w:val="hybridMultilevel"/>
    <w:tmpl w:val="E67222D8"/>
    <w:lvl w:ilvl="0" w:tplc="5AD87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422136">
    <w:abstractNumId w:val="8"/>
  </w:num>
  <w:num w:numId="2" w16cid:durableId="1250188688">
    <w:abstractNumId w:val="6"/>
  </w:num>
  <w:num w:numId="3" w16cid:durableId="411975005">
    <w:abstractNumId w:val="5"/>
  </w:num>
  <w:num w:numId="4" w16cid:durableId="2118403480">
    <w:abstractNumId w:val="4"/>
  </w:num>
  <w:num w:numId="5" w16cid:durableId="213783416">
    <w:abstractNumId w:val="7"/>
  </w:num>
  <w:num w:numId="6" w16cid:durableId="1516267952">
    <w:abstractNumId w:val="3"/>
  </w:num>
  <w:num w:numId="7" w16cid:durableId="1706365905">
    <w:abstractNumId w:val="2"/>
  </w:num>
  <w:num w:numId="8" w16cid:durableId="682558524">
    <w:abstractNumId w:val="1"/>
  </w:num>
  <w:num w:numId="9" w16cid:durableId="1088424585">
    <w:abstractNumId w:val="0"/>
  </w:num>
  <w:num w:numId="10" w16cid:durableId="1265721810">
    <w:abstractNumId w:val="9"/>
  </w:num>
  <w:num w:numId="11" w16cid:durableId="1851291818">
    <w:abstractNumId w:val="10"/>
  </w:num>
  <w:num w:numId="12" w16cid:durableId="5769842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2412"/>
    <w:rsid w:val="005E6192"/>
    <w:rsid w:val="00611451"/>
    <w:rsid w:val="009532B3"/>
    <w:rsid w:val="00AA1D8D"/>
    <w:rsid w:val="00B47730"/>
    <w:rsid w:val="00CB0664"/>
    <w:rsid w:val="00D064D8"/>
    <w:rsid w:val="00D3127C"/>
    <w:rsid w:val="00D741E9"/>
    <w:rsid w:val="00D774EC"/>
    <w:rsid w:val="00E64E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53018"/>
  <w14:defaultImageDpi w14:val="300"/>
  <w15:docId w15:val="{E119DD7C-B6FC-41AE-9B81-2197F1A2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aNEXO1</dc:title>
  <dc:subject/>
  <dc:creator>JR</dc:creator>
  <cp:keywords>SOLID_1</cp:keywords>
  <dc:description>generated by python-docx</dc:description>
  <cp:lastModifiedBy>DIEGO ARMANDO PONCE ARGUELLO</cp:lastModifiedBy>
  <cp:revision>2</cp:revision>
  <dcterms:created xsi:type="dcterms:W3CDTF">2025-07-08T03:01:00Z</dcterms:created>
  <dcterms:modified xsi:type="dcterms:W3CDTF">2025-07-08T03:01:00Z</dcterms:modified>
  <cp:category/>
</cp:coreProperties>
</file>